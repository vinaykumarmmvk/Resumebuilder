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picture title</w:t>
      </w:r>
    </w:p>
    <w:p>
      <w:r>
        <w:drawing>
          <wp:inline xmlns:a="http://schemas.openxmlformats.org/drawingml/2006/main" xmlns:pic="http://schemas.openxmlformats.org/drawingml/2006/picture">
            <wp:extent cx="7520940" cy="69418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p_vinay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6941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Picture bullet section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