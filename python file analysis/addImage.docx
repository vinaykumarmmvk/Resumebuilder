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0549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p_vinay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5498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